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1" w:lineRule="exact"/>
      </w:pP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10795</wp:posOffset>
                </wp:positionH>
                <wp:positionV relativeFrom="page">
                  <wp:posOffset>0</wp:posOffset>
                </wp:positionV>
                <wp:extent cx="5334000" cy="7556500"/>
                <wp:effectExtent l="0" t="0" r="0" b="6350"/>
                <wp:wrapNone/>
                <wp:docPr id="1" name="Shape 1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5334000" cy="7556500"/>
                        </a:xfrm>
                        <a:prstGeom prst="rect">
                          <a:avLst/>
                        </a:prstGeom>
                        <a:solidFill>
                          <a:srgbClr val="FDFDF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o:spt="1" style="position:absolute;left:0pt;margin-left:0.85pt;margin-top:0pt;height:595pt;width:420pt;mso-position-horizontal-relative:page;mso-position-vertical-relative:page;z-index:-251657216;mso-width-relative:page;mso-height-relative:page;" fillcolor="#FDFDFE" filled="t" stroked="f" coordsize="21600,21600" o:gfxdata="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J1g9&#10;Y9YAAAAHAQAADwAAAAAAAAABACAAAAAiAAAAZHJzL2Rvd25yZXYueG1sUEsBAhQAFAAAAAgAh07i&#10;QEWhFVOyAQAAdgMAAA4AAAAAAAAAAQAgAAAAJQEAAGRycy9lMm9Eb2MueG1sUEsFBgAAAAAGAAYA&#10;WQEAAEkFAAAAAA==&#10;">
                <v:fill on="t" focussize="0,0"/>
                <v:stroke on="f"/>
                <v:imagedata o:title=""/>
                <o:lock v:ext="edit" position="t" rotation="t" aspectratio="f"/>
              </v:rect>
            </w:pict>
          </mc:Fallback>
        </mc:AlternateContent>
      </w:r>
      <w:r>
        <w:rPr>
          <w:b/>
          <w:bCs/>
          <w:color w:val="BF0000"/>
          <w:spacing w:val="0"/>
          <w:w w:val="100"/>
          <w:position w:val="0"/>
          <w:shd w:val="clear" w:color="auto" w:fill="auto"/>
          <w:lang w:val="en-US" w:eastAsia="en-US" w:bidi="en-US"/>
        </w:rPr>
        <w:t>MongoDB Lab Assignments -Day 1</w:t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bookmarkStart w:id="0" w:name="bookmark1"/>
      <w:bookmarkStart w:id="1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MongoDB Exercise in mongo shell</w:t>
      </w:r>
      <w:bookmarkEnd w:id="0"/>
      <w:bookmarkEnd w:id="1"/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Connect to a running mongo instance, use a database named 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mongo_practice.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Document all your queries in a javascript file to use as a reference.</w:t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" w:name="bookmark2"/>
      <w:bookmarkStart w:id="3" w:name="bookmark3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Insert Documents</w:t>
      </w:r>
      <w:bookmarkEnd w:id="2"/>
      <w:bookmarkEnd w:id="3"/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Insert the following documents into a 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movies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collection.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title : Fight Club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writer: Chuck Palahniuko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year:1999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actors :[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Brad Pitt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Edward Norton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title : Pulp Fiction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writer: Quentin Tarantino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year:1994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actors :[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John Travolta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Uma Thurman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title : Inglorious Basterds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writer: Quentin Tarantino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year:2009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actors :[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Brad Pitt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Diane Kruger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Eli Roth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title : The Hobbit: An Unexpected Journey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writer: J.R.R. Tolkein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year:2012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franchise: The Hobbit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title : The Hobbit: The Desolation of Smaug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writer: J.R.R. Tolkein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br w:type="page"/>
      </w:r>
      <w:bookmarkStart w:id="16" w:name="_GoBack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26035</wp:posOffset>
                </wp:positionH>
                <wp:positionV relativeFrom="page">
                  <wp:posOffset>10795</wp:posOffset>
                </wp:positionV>
                <wp:extent cx="5334000" cy="7556500"/>
                <wp:effectExtent l="0" t="0" r="0" b="6350"/>
                <wp:wrapNone/>
                <wp:docPr id="2" name="Shape 2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5334000" cy="7556500"/>
                        </a:xfrm>
                        <a:prstGeom prst="rect">
                          <a:avLst/>
                        </a:prstGeom>
                        <a:solidFill>
                          <a:srgbClr val="FEFEF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6" o:spt="1" style="position:absolute;left:0pt;margin-left:2.05pt;margin-top:0.85pt;height:595pt;width:420pt;mso-position-horizontal-relative:page;mso-position-vertical-relative:page;z-index:-251657216;mso-width-relative:page;mso-height-relative:page;" fillcolor="#FEFEFE" filled="t" stroked="f" coordsize="21600,21600" o:gfxdata="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gfks&#10;XdYAAAAIAQAADwAAAAAAAAABACAAAAAiAAAAZHJzL2Rvd25yZXYueG1sUEsBAhQAFAAAAAgAh07i&#10;QGxlGtGyAQAAdgMAAA4AAAAAAAAAAQAgAAAAJQEAAGRycy9lMm9Eb2MueG1sUEsFBgAAAAAGAAYA&#10;WQEAAEkFAAAAAA==&#10;">
                <v:fill on="t" focussize="0,0"/>
                <v:stroke on="f"/>
                <v:imagedata o:title=""/>
                <o:lock v:ext="edit" position="t" rotation="t" aspectratio="f"/>
              </v:rect>
            </w:pict>
          </mc:Fallback>
        </mc:AlternateContent>
      </w:r>
      <w:bookmarkEnd w:id="16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year:2013</w:t>
      </w:r>
    </w:p>
    <w:p>
      <w:pPr>
        <w:widowControl w:val="0"/>
        <w:spacing w:line="1" w:lineRule="exact"/>
      </w:pP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franchise: The Hobbit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title : The Hobbit: The Battle of the Five Armies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writer: J.R.R. Tolkein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year:2012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franchise: The Hobbit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synopsis : Bilbo and Company are forced to engage in a war against an array of combatants and keep the Lonely Mountain from falling into the hands of a rising darkness.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title : Pee Wee Herman's Big Adventure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title : Avatar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Reference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fldChar w:fldCharType="begin"/>
      </w:r>
      <w:r>
        <w:instrText xml:space="preserve">HYPERLINK "https://www.tutorialspoint.com/mongodb/mongodb_insert_document.htm"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https://www.tutorialspoint.com/mongodb/mongodb_insert_document.htm</w:t>
      </w:r>
      <w:r>
        <w:fldChar w:fldCharType="end"/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bookmarkStart w:id="4" w:name="bookmark5"/>
      <w:bookmarkStart w:id="5" w:name="bookmark4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Query / Find Documents</w:t>
      </w:r>
      <w:bookmarkEnd w:id="4"/>
      <w:bookmarkEnd w:id="5"/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query the 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movies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collection to</w:t>
      </w:r>
    </w:p>
    <w:p>
      <w:pPr>
        <w:pStyle w:val="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554"/>
        </w:tabs>
        <w:bidi w:val="0"/>
        <w:spacing w:before="0" w:after="0" w:line="240" w:lineRule="auto"/>
        <w:ind w:left="-20" w:leftChars="0" w:right="0" w:firstLine="260" w:firstLineChars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get all documents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54"/>
        </w:tabs>
        <w:bidi w:val="0"/>
        <w:spacing w:before="0" w:after="0" w:line="240" w:lineRule="auto"/>
        <w:ind w:left="260" w:leftChars="0" w:right="0" w:rightChars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db.movies.find()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54"/>
        </w:tabs>
        <w:bidi w:val="0"/>
        <w:spacing w:before="0" w:after="0" w:line="240" w:lineRule="auto"/>
        <w:ind w:left="260" w:leftChars="0" w:right="0" w:rightChars="0"/>
        <w:jc w:val="left"/>
        <w:rPr>
          <w:rFonts w:hint="default"/>
          <w:b/>
          <w:bCs/>
          <w:lang w:val="en-IN"/>
        </w:rPr>
      </w:pPr>
    </w:p>
    <w:p>
      <w:pPr>
        <w:pStyle w:val="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564"/>
        </w:tabs>
        <w:bidi w:val="0"/>
        <w:spacing w:before="0" w:after="0" w:line="240" w:lineRule="auto"/>
        <w:ind w:left="-20" w:leftChars="0" w:right="0" w:firstLine="260" w:firstLineChars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get all documents with writer set to "Quentin Tarantino"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64"/>
        </w:tabs>
        <w:bidi w:val="0"/>
        <w:spacing w:before="0" w:after="0" w:line="240" w:lineRule="auto"/>
        <w:ind w:left="260" w:leftChars="0" w:right="0" w:rightChars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db.movies.find({writer:"Quentin Tarantino"})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64"/>
        </w:tabs>
        <w:bidi w:val="0"/>
        <w:spacing w:before="0" w:after="0" w:line="240" w:lineRule="auto"/>
        <w:ind w:left="260" w:leftChars="0" w:right="0" w:rightChars="0"/>
        <w:jc w:val="left"/>
        <w:rPr>
          <w:rFonts w:hint="default"/>
          <w:b/>
          <w:bCs/>
          <w:lang w:val="en-IN"/>
        </w:rPr>
      </w:pPr>
    </w:p>
    <w:p>
      <w:pPr>
        <w:pStyle w:val="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564"/>
        </w:tabs>
        <w:bidi w:val="0"/>
        <w:spacing w:before="0" w:after="0" w:line="240" w:lineRule="auto"/>
        <w:ind w:left="-20" w:leftChars="0" w:right="0" w:firstLine="260" w:firstLineChars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get all documents where actors include "Brad Pitt"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64"/>
        </w:tabs>
        <w:bidi w:val="0"/>
        <w:spacing w:before="0" w:after="0" w:line="240" w:lineRule="auto"/>
        <w:ind w:left="260" w:leftChars="0" w:right="0" w:rightChars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db.movies.find({actors:"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Brad Pitt</w:t>
      </w:r>
      <w:r>
        <w:rPr>
          <w:rFonts w:hint="default"/>
          <w:b/>
          <w:bCs/>
          <w:lang w:val="en-IN"/>
        </w:rPr>
        <w:t>"})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64"/>
        </w:tabs>
        <w:bidi w:val="0"/>
        <w:spacing w:before="0" w:after="0" w:line="240" w:lineRule="auto"/>
        <w:ind w:left="260" w:leftChars="0" w:right="0" w:rightChars="0"/>
        <w:jc w:val="left"/>
        <w:rPr>
          <w:rFonts w:hint="default"/>
          <w:b/>
          <w:bCs/>
          <w:lang w:val="en-IN"/>
        </w:rPr>
      </w:pPr>
    </w:p>
    <w:p>
      <w:pPr>
        <w:pStyle w:val="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575"/>
        </w:tabs>
        <w:bidi w:val="0"/>
        <w:spacing w:before="0" w:after="40" w:line="240" w:lineRule="auto"/>
        <w:ind w:left="-20" w:leftChars="0" w:right="0" w:firstLine="260" w:firstLineChars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get all documents with franchise set to "The Hobbit"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75"/>
        </w:tabs>
        <w:bidi w:val="0"/>
        <w:spacing w:before="0" w:after="40" w:line="240" w:lineRule="auto"/>
        <w:ind w:left="260" w:leftChars="0" w:right="0" w:rightChars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db.movies.find({franchise:"The Hobbit"})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75"/>
        </w:tabs>
        <w:bidi w:val="0"/>
        <w:spacing w:before="0" w:after="40" w:line="240" w:lineRule="auto"/>
        <w:ind w:left="260" w:leftChars="0" w:right="0" w:rightChars="0"/>
        <w:jc w:val="left"/>
        <w:rPr>
          <w:rFonts w:hint="default"/>
          <w:b/>
          <w:bCs/>
          <w:lang w:val="en-IN"/>
        </w:rPr>
      </w:pPr>
    </w:p>
    <w:p>
      <w:pPr>
        <w:pStyle w:val="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575"/>
        </w:tabs>
        <w:bidi w:val="0"/>
        <w:spacing w:before="0" w:after="40" w:line="240" w:lineRule="auto"/>
        <w:ind w:left="-20" w:leftChars="0" w:right="0" w:firstLine="260" w:firstLineChars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get all movies released in the 90s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75"/>
        </w:tabs>
        <w:bidi w:val="0"/>
        <w:spacing w:before="0" w:after="40" w:line="240" w:lineRule="auto"/>
        <w:ind w:left="260" w:leftChars="0" w:right="0" w:rightChars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db.movies.find({year:{$gt:"1990", $lt:"2000"}})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75"/>
        </w:tabs>
        <w:bidi w:val="0"/>
        <w:spacing w:before="0" w:after="40" w:line="240" w:lineRule="auto"/>
        <w:ind w:left="260" w:leftChars="0" w:right="0" w:rightChars="0"/>
        <w:jc w:val="left"/>
        <w:rPr>
          <w:rFonts w:hint="default"/>
          <w:b/>
          <w:bCs/>
          <w:lang w:val="en-IN"/>
        </w:rPr>
      </w:pPr>
    </w:p>
    <w:p>
      <w:pPr>
        <w:pStyle w:val="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575"/>
        </w:tabs>
        <w:bidi w:val="0"/>
        <w:spacing w:before="0" w:after="220" w:line="240" w:lineRule="auto"/>
        <w:ind w:left="-20" w:leftChars="0" w:right="0" w:firstLine="260" w:firstLineChars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get all movies released before the year 2000 or after 2010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75"/>
        </w:tabs>
        <w:bidi w:val="0"/>
        <w:spacing w:before="0" w:after="40" w:line="240" w:lineRule="auto"/>
        <w:ind w:left="260" w:leftChars="0" w:right="0" w:rightChars="0"/>
        <w:jc w:val="left"/>
        <w:rPr>
          <w:rFonts w:hint="default"/>
          <w:b/>
          <w:bCs/>
          <w:i w:val="0"/>
          <w:iCs w:val="0"/>
          <w:smallCaps w:val="0"/>
          <w:strike w:val="0"/>
          <w:lang w:val="en-IN"/>
        </w:rPr>
      </w:pPr>
      <w:r>
        <w:rPr>
          <w:rFonts w:hint="default"/>
          <w:b/>
          <w:bCs/>
          <w:i w:val="0"/>
          <w:iCs w:val="0"/>
          <w:smallCaps w:val="0"/>
          <w:strike w:val="0"/>
          <w:lang w:val="en-IN"/>
        </w:rPr>
        <w:t>Ans:- db.movies.find({$or:[{year:{$gt:"2010"}},{year: {$lt:"2000"}}]})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75"/>
        </w:tabs>
        <w:bidi w:val="0"/>
        <w:spacing w:before="0" w:after="40" w:line="240" w:lineRule="auto"/>
        <w:ind w:left="260" w:leftChars="0" w:right="0" w:rightChars="0"/>
        <w:jc w:val="left"/>
        <w:rPr>
          <w:spacing w:val="0"/>
          <w:w w:val="100"/>
          <w:position w:val="0"/>
          <w:shd w:val="clear" w:color="auto" w:fill="auto"/>
          <w:lang w:val="en-US" w:eastAsia="en-US" w:bidi="en-US"/>
        </w:rPr>
      </w:pP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75"/>
        </w:tabs>
        <w:bidi w:val="0"/>
        <w:spacing w:before="0" w:after="40" w:line="240" w:lineRule="auto"/>
        <w:ind w:left="260" w:leftChars="0" w:right="0" w:rightChars="0"/>
        <w:jc w:val="left"/>
        <w:rPr>
          <w:spacing w:val="0"/>
          <w:w w:val="100"/>
          <w:position w:val="0"/>
          <w:shd w:val="clear" w:color="auto" w:fill="auto"/>
          <w:lang w:val="en-US" w:eastAsia="en-US" w:bidi="en-US"/>
        </w:rPr>
      </w:pP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75"/>
        </w:tabs>
        <w:bidi w:val="0"/>
        <w:spacing w:before="0" w:after="40" w:line="240" w:lineRule="auto"/>
        <w:ind w:left="260" w:leftChars="0" w:right="0" w:rightChars="0"/>
        <w:jc w:val="left"/>
        <w:rPr>
          <w:spacing w:val="0"/>
          <w:w w:val="100"/>
          <w:position w:val="0"/>
          <w:shd w:val="clear" w:color="auto" w:fill="auto"/>
          <w:lang w:val="en-US" w:eastAsia="en-US" w:bidi="en-US"/>
        </w:rPr>
      </w:pP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75"/>
        </w:tabs>
        <w:bidi w:val="0"/>
        <w:spacing w:before="0" w:after="40" w:line="240" w:lineRule="auto"/>
        <w:ind w:left="260" w:leftChars="0" w:right="0" w:rightChars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Reference: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fldChar w:fldCharType="begin"/>
      </w:r>
      <w:r>
        <w:instrText xml:space="preserve">HYPERLINK "https://www.tutorialspoint.com/mongodb/mongodb_query_document.htm"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https://www.tutorialspoint.com/mongodb/mongodb_query_document.htm</w:t>
      </w:r>
      <w:r>
        <w:fldChar w:fldCharType="end"/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bookmarkStart w:id="6" w:name="bookmark7"/>
      <w:bookmarkStart w:id="7" w:name="bookmark6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Update Documents</w:t>
      </w:r>
      <w:bookmarkEnd w:id="6"/>
      <w:bookmarkEnd w:id="7"/>
    </w:p>
    <w:p>
      <w:pPr>
        <w:pStyle w:val="8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574"/>
        </w:tabs>
        <w:bidi w:val="0"/>
        <w:spacing w:before="0" w:after="40" w:line="240" w:lineRule="auto"/>
        <w:ind w:left="540" w:right="0" w:hanging="2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add a synopsis to "The Hobbit: An Unexpected Journey": "A reluctant hobbit, Bilbo Baggins, sets out to the Lonely Mountain with a spirited group of dwarves to reclaim their mountain home - and the gold within it - from the dragon Smaug."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74"/>
        </w:tabs>
        <w:bidi w:val="0"/>
        <w:spacing w:before="0" w:after="40" w:line="240" w:lineRule="auto"/>
        <w:ind w:left="280" w:leftChars="0" w:right="0" w:rightChars="0"/>
        <w:jc w:val="both"/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/>
        </w:rPr>
      </w:pP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 w:bidi="en-US"/>
        </w:rPr>
        <w:t>Ans:-</w:t>
      </w: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/>
        </w:rPr>
        <w:t>db.movies.update({_id:ObjectId("5c9f98e5e5c2dfe9b3729bfe")},{$set:{synopis:"A reluctant hobbit, Bilbo Baggins, sets out to the Lonely Mountain with a spirited group of dwarves to reclaim their mountain home - and the gold within it - from the dragon Smaug."}})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74"/>
        </w:tabs>
        <w:bidi w:val="0"/>
        <w:spacing w:before="0" w:after="40" w:line="240" w:lineRule="auto"/>
        <w:ind w:left="280" w:leftChars="0" w:right="0" w:rightChars="0"/>
        <w:jc w:val="both"/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/>
        </w:rPr>
      </w:pPr>
    </w:p>
    <w:p>
      <w:pPr>
        <w:pStyle w:val="8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584"/>
        </w:tabs>
        <w:bidi w:val="0"/>
        <w:spacing w:before="0" w:after="40" w:line="240" w:lineRule="auto"/>
        <w:ind w:left="540" w:right="0" w:hanging="2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add a synopsis to "The Hobbit: The Desolation of Smaug": "The dwarves, along with Bilbo Baggins and Gandalf the Grey, continue their quest to reclaim Erebor, their homeland, from Smaug. Bilbo Baggins is in possession of a mysterious and magical ring."</w:t>
      </w:r>
      <w:r>
        <w:rPr>
          <w:rFonts w:hint="default"/>
          <w:spacing w:val="0"/>
          <w:w w:val="100"/>
          <w:position w:val="0"/>
          <w:shd w:val="clear" w:color="auto" w:fill="auto"/>
          <w:lang w:val="en-IN" w:eastAsia="en-US" w:bidi="en-US"/>
        </w:rPr>
        <w:t>.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84"/>
        </w:tabs>
        <w:bidi w:val="0"/>
        <w:spacing w:before="0" w:after="40" w:line="240" w:lineRule="auto"/>
        <w:ind w:left="280" w:leftChars="0" w:right="0" w:rightChars="0"/>
        <w:jc w:val="both"/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/>
        </w:rPr>
      </w:pP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 w:bidi="en-US"/>
        </w:rPr>
        <w:t>Ans:-</w:t>
      </w: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/>
        </w:rPr>
        <w:t>db.movies.update({_id:ObjectId("61584550e256ffb47af70fc6")},{$set:{synopsis:"The dwarves, along with Bilbo Baggins and Gandalf the Grey, continue their quest to reclaim Erebor, their homeland, from Smaug. Bilbo Baggins is in possession of a mysterious and magical ring.”}})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84"/>
        </w:tabs>
        <w:bidi w:val="0"/>
        <w:spacing w:before="0" w:after="40" w:line="240" w:lineRule="auto"/>
        <w:ind w:left="280" w:leftChars="0" w:right="0" w:rightChars="0"/>
        <w:jc w:val="both"/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/>
        </w:rPr>
      </w:pPr>
    </w:p>
    <w:p>
      <w:pPr>
        <w:pStyle w:val="8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584"/>
        </w:tabs>
        <w:bidi w:val="0"/>
        <w:spacing w:before="0" w:after="40" w:line="240" w:lineRule="auto"/>
        <w:ind w:left="540" w:right="0" w:hanging="2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add an actor named "Samuel L. Jackson" to the movie "Pulp Fiction"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84"/>
        </w:tabs>
        <w:bidi w:val="0"/>
        <w:spacing w:before="0" w:after="40" w:line="240" w:lineRule="auto"/>
        <w:ind w:left="280" w:leftChars="0" w:right="0" w:rightChars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 w:bidi="en-US"/>
        </w:rPr>
        <w:t xml:space="preserve">Ans:- </w:t>
      </w: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/>
        </w:rPr>
        <w:t>db.movies.update({_id:ObjectId("61584524e256ffb47af70fc3")}, {$push:{actors:"Samuel L. Jackson"}})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Reference: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260"/>
        <w:jc w:val="left"/>
      </w:pPr>
      <w:r>
        <w:fldChar w:fldCharType="begin"/>
      </w:r>
      <w:r>
        <w:instrText xml:space="preserve">HYPERLINK "https://www.tutorialspoint.com/mongodb/mongodb_update_document.htm"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https://www.tutorialspoint.com/mongodb/mongodb_update_document.htm</w:t>
      </w:r>
      <w:r>
        <w:fldChar w:fldCharType="end"/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8" w:name="bookmark9"/>
      <w:bookmarkStart w:id="9" w:name="bookmark8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Text Search</w:t>
      </w:r>
      <w:bookmarkEnd w:id="8"/>
      <w:bookmarkEnd w:id="9"/>
    </w:p>
    <w:p>
      <w:pPr>
        <w:pStyle w:val="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bidi w:val="0"/>
        <w:spacing w:before="0" w:after="0" w:line="240" w:lineRule="auto"/>
        <w:ind w:left="0" w:right="0" w:firstLine="2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find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all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movies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have a synopsis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contains the word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"Bilbo"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bidi w:val="0"/>
        <w:spacing w:before="0" w:after="0" w:line="240" w:lineRule="auto"/>
        <w:ind w:left="260" w:leftChars="0" w:right="0" w:rightChars="0"/>
        <w:jc w:val="left"/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/>
        </w:rPr>
      </w:pP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 w:bidi="en-US"/>
        </w:rPr>
        <w:t xml:space="preserve">Ans:- </w:t>
      </w: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/>
        </w:rPr>
        <w:t>db.movies.find({synopsis:{$regex:"Bilbo"}})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bidi w:val="0"/>
        <w:spacing w:before="0" w:after="0" w:line="240" w:lineRule="auto"/>
        <w:ind w:left="260" w:leftChars="0" w:right="0" w:rightChars="0"/>
        <w:jc w:val="left"/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/>
        </w:rPr>
      </w:pPr>
    </w:p>
    <w:p>
      <w:pPr>
        <w:pStyle w:val="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570"/>
          <w:tab w:val="left" w:pos="988"/>
          <w:tab w:val="center" w:pos="1326"/>
          <w:tab w:val="right" w:pos="1961"/>
          <w:tab w:val="left" w:pos="2167"/>
          <w:tab w:val="left" w:pos="3343"/>
          <w:tab w:val="left" w:pos="3693"/>
          <w:tab w:val="left" w:pos="5092"/>
        </w:tabs>
        <w:bidi w:val="0"/>
        <w:spacing w:before="0" w:after="0" w:line="240" w:lineRule="auto"/>
        <w:ind w:left="0" w:right="0" w:firstLine="2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find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all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movies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have a synopsis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contains the word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"Gandalf"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bidi w:val="0"/>
        <w:spacing w:before="0" w:after="0" w:line="240" w:lineRule="auto"/>
        <w:ind w:left="260" w:leftChars="0" w:right="0" w:rightChars="0"/>
        <w:jc w:val="left"/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/>
        </w:rPr>
      </w:pP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 w:bidi="en-US"/>
        </w:rPr>
        <w:t xml:space="preserve">Ans:- </w:t>
      </w: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/>
        </w:rPr>
        <w:t>db.movies.find({synopsis:{$regex:"Gandalf"}})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bidi w:val="0"/>
        <w:spacing w:before="0" w:after="0" w:line="240" w:lineRule="auto"/>
        <w:ind w:left="260" w:leftChars="0" w:right="0" w:rightChars="0"/>
        <w:jc w:val="left"/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/>
        </w:rPr>
      </w:pPr>
    </w:p>
    <w:p>
      <w:pPr>
        <w:pStyle w:val="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570"/>
          <w:tab w:val="left" w:pos="988"/>
          <w:tab w:val="center" w:pos="1326"/>
          <w:tab w:val="right" w:pos="1961"/>
          <w:tab w:val="left" w:pos="2167"/>
          <w:tab w:val="left" w:pos="3343"/>
          <w:tab w:val="left" w:pos="3693"/>
          <w:tab w:val="left" w:pos="5092"/>
        </w:tabs>
        <w:bidi w:val="0"/>
        <w:spacing w:before="0" w:after="0" w:line="240" w:lineRule="auto"/>
        <w:ind w:left="0" w:right="0" w:firstLine="2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find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all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movies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have a synopsis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contains the word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"Bilbo" and not</w:t>
      </w:r>
      <w:r>
        <w:rPr>
          <w:rFonts w:hint="default"/>
          <w:spacing w:val="0"/>
          <w:w w:val="100"/>
          <w:position w:val="0"/>
          <w:shd w:val="clear" w:color="auto" w:fill="auto"/>
          <w:lang w:val="en-IN" w:eastAsia="en-US" w:bidi="en-US"/>
        </w:rPr>
        <w:t xml:space="preserve"> </w:t>
      </w:r>
      <w:r>
        <w:rPr>
          <w:rFonts w:hint="default"/>
          <w:spacing w:val="0"/>
          <w:w w:val="100"/>
          <w:position w:val="0"/>
          <w:shd w:val="clear" w:color="auto" w:fill="auto"/>
          <w:lang w:val="en-IN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</w:t>
      </w:r>
      <w:r>
        <w:rPr>
          <w:rFonts w:hint="default"/>
          <w:spacing w:val="0"/>
          <w:w w:val="100"/>
          <w:position w:val="0"/>
          <w:shd w:val="clear" w:color="auto" w:fill="auto"/>
          <w:lang w:val="en-IN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word "Gandalf"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bidi w:val="0"/>
        <w:spacing w:before="0" w:after="0" w:line="240" w:lineRule="auto"/>
        <w:ind w:left="260" w:leftChars="0" w:right="0" w:rightChars="0"/>
        <w:jc w:val="left"/>
        <w:rPr>
          <w:rFonts w:hint="default"/>
          <w:lang w:val="en-IN"/>
        </w:rPr>
      </w:pP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 w:bidi="en-US"/>
        </w:rPr>
        <w:t xml:space="preserve">Ans:- </w:t>
      </w: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/>
        </w:rPr>
        <w:t xml:space="preserve">db.movies.find({$and:[{synopsis:{$regex:"Bilbo"}}, {synopsis:{$not:/Gandalf/}}]}) </w:t>
      </w:r>
    </w:p>
    <w:p>
      <w:pPr>
        <w:pStyle w:val="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600"/>
        </w:tabs>
        <w:bidi w:val="0"/>
        <w:spacing w:before="0" w:after="0" w:line="240" w:lineRule="auto"/>
        <w:ind w:left="520" w:right="0" w:hanging="24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find all movies that have a synopsis that contains the word "dwarves" or "hobbit"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bidi w:val="0"/>
        <w:spacing w:before="0" w:after="0" w:line="240" w:lineRule="auto"/>
        <w:ind w:left="260" w:leftChars="0" w:right="0" w:rightChars="0"/>
        <w:jc w:val="left"/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/>
        </w:rPr>
      </w:pP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 w:bidi="en-US"/>
        </w:rPr>
        <w:t>Ans:-</w:t>
      </w: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/>
        </w:rPr>
        <w:t>db.movies.find({$or:[{synopsis:{$regex:"dwarves"}},{synopsis:{$regex:"hobbit"}}]})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bidi w:val="0"/>
        <w:spacing w:before="0" w:after="0" w:line="240" w:lineRule="auto"/>
        <w:ind w:left="260" w:leftChars="0" w:right="0" w:rightChars="0"/>
        <w:jc w:val="left"/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/>
        </w:rPr>
      </w:pPr>
    </w:p>
    <w:p>
      <w:pPr>
        <w:pStyle w:val="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600"/>
        </w:tabs>
        <w:bidi w:val="0"/>
        <w:spacing w:before="0" w:after="200" w:line="240" w:lineRule="auto"/>
        <w:ind w:left="520" w:right="0" w:hanging="24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find all movies that have a synopsis that contains the word "gold" and "dragon"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bidi w:val="0"/>
        <w:spacing w:before="0" w:after="0" w:line="240" w:lineRule="auto"/>
        <w:ind w:left="260" w:leftChars="0" w:right="0" w:rightChars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 w:bidi="en-US"/>
        </w:rPr>
        <w:t xml:space="preserve">Ans:- </w:t>
      </w: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/>
        </w:rPr>
        <w:t>db.movies.find({$and:[{synopsis:{$regex:"gold"}},{synopsis:{$regex: "dragon"}}]})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600"/>
        </w:tabs>
        <w:bidi w:val="0"/>
        <w:spacing w:before="0" w:after="200" w:line="240" w:lineRule="auto"/>
        <w:ind w:left="280" w:leftChars="0" w:right="0" w:rightChars="0"/>
        <w:jc w:val="left"/>
      </w:pP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2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Reference: </w:t>
      </w:r>
      <w:r>
        <w:fldChar w:fldCharType="begin"/>
      </w:r>
      <w:r>
        <w:instrText xml:space="preserve">HYPERLINK "https://www.tutorialspoint.com/mongodb/mongodb_text_search.htm"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https://www.tutorialspoint.com/mongodb/mongodb_text_search.htm</w:t>
      </w:r>
      <w:r>
        <w:fldChar w:fldCharType="end"/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0" w:name="bookmark11"/>
      <w:bookmarkStart w:id="11" w:name="bookmark1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Delete Documents</w:t>
      </w:r>
      <w:bookmarkEnd w:id="10"/>
      <w:bookmarkEnd w:id="11"/>
    </w:p>
    <w:p>
      <w:pPr>
        <w:pStyle w:val="8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559"/>
        </w:tabs>
        <w:bidi w:val="0"/>
        <w:spacing w:before="0" w:after="0" w:line="240" w:lineRule="auto"/>
        <w:ind w:left="0" w:right="0" w:firstLine="2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delete the movie "Pee Wee Herman's Big Adventure"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59"/>
        </w:tabs>
        <w:bidi w:val="0"/>
        <w:spacing w:before="0" w:after="0" w:line="240" w:lineRule="auto"/>
        <w:ind w:left="260" w:leftChars="0" w:right="0" w:rightChars="0"/>
        <w:jc w:val="left"/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 w:bidi="en-US"/>
        </w:rPr>
      </w:pP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 w:bidi="en-US"/>
        </w:rPr>
        <w:t xml:space="preserve">Ans:- 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bidi w:val="0"/>
        <w:spacing w:before="0" w:after="0" w:line="240" w:lineRule="auto"/>
        <w:ind w:left="260" w:leftChars="0" w:right="0" w:rightChars="0"/>
        <w:jc w:val="left"/>
        <w:rPr>
          <w:rFonts w:hint="default"/>
          <w:b/>
          <w:bCs/>
          <w:i w:val="0"/>
          <w:iCs w:val="0"/>
          <w:smallCaps w:val="0"/>
          <w:strike w:val="0"/>
          <w:spacing w:val="0"/>
          <w:w w:val="100"/>
          <w:position w:val="0"/>
          <w:shd w:val="clear" w:color="auto" w:fill="auto"/>
          <w:lang w:val="en-IN" w:eastAsia="en-US" w:bidi="en-US"/>
        </w:rPr>
      </w:pPr>
      <w:r>
        <w:rPr>
          <w:rFonts w:hint="default"/>
          <w:b/>
          <w:bCs/>
          <w:i w:val="0"/>
          <w:iCs w:val="0"/>
          <w:smallCaps w:val="0"/>
          <w:strike w:val="0"/>
          <w:spacing w:val="0"/>
          <w:w w:val="100"/>
          <w:position w:val="0"/>
          <w:shd w:val="clear" w:color="auto" w:fill="auto"/>
          <w:lang w:val="en-IN" w:eastAsia="en-US" w:bidi="en-US"/>
        </w:rPr>
        <w:t>db.movies.remove({_id:ObjectId("</w:t>
      </w:r>
      <w:r>
        <w:rPr>
          <w:rFonts w:hint="default"/>
          <w:b/>
          <w:bCs/>
          <w:i w:val="0"/>
          <w:iCs w:val="0"/>
          <w:smallCaps w:val="0"/>
          <w:strike w:val="0"/>
          <w:spacing w:val="0"/>
          <w:w w:val="100"/>
          <w:position w:val="0"/>
          <w:shd w:val="clear" w:color="auto" w:fill="auto"/>
          <w:lang w:val="en-IN" w:eastAsia="en-US"/>
        </w:rPr>
        <w:t>61584628e256ffb47af70fca</w:t>
      </w:r>
      <w:r>
        <w:rPr>
          <w:rFonts w:hint="default"/>
          <w:b/>
          <w:bCs/>
          <w:i w:val="0"/>
          <w:iCs w:val="0"/>
          <w:smallCaps w:val="0"/>
          <w:strike w:val="0"/>
          <w:spacing w:val="0"/>
          <w:w w:val="100"/>
          <w:position w:val="0"/>
          <w:shd w:val="clear" w:color="auto" w:fill="auto"/>
          <w:lang w:val="en-IN" w:eastAsia="en-US" w:bidi="en-US"/>
        </w:rPr>
        <w:t>")})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59"/>
        </w:tabs>
        <w:bidi w:val="0"/>
        <w:spacing w:before="0" w:after="0" w:line="240" w:lineRule="auto"/>
        <w:ind w:right="0" w:rightChars="0"/>
        <w:jc w:val="left"/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 w:bidi="en-US"/>
        </w:rPr>
      </w:pPr>
    </w:p>
    <w:p>
      <w:pPr>
        <w:pStyle w:val="8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570"/>
        </w:tabs>
        <w:bidi w:val="0"/>
        <w:spacing w:before="0" w:after="200" w:line="240" w:lineRule="auto"/>
        <w:ind w:left="0" w:right="0" w:firstLine="2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delete the movie "Avatar"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bidi w:val="0"/>
        <w:spacing w:before="0" w:after="0" w:line="240" w:lineRule="auto"/>
        <w:ind w:left="260" w:leftChars="0" w:right="0" w:rightChars="0"/>
        <w:jc w:val="left"/>
        <w:rPr>
          <w:rFonts w:hint="default"/>
          <w:b/>
          <w:bCs/>
          <w:i w:val="0"/>
          <w:iCs w:val="0"/>
          <w:smallCaps w:val="0"/>
          <w:strike w:val="0"/>
          <w:spacing w:val="0"/>
          <w:w w:val="100"/>
          <w:position w:val="0"/>
          <w:shd w:val="clear" w:color="auto" w:fill="auto"/>
          <w:lang w:val="en-IN" w:eastAsia="en-US" w:bidi="en-US"/>
        </w:rPr>
      </w:pPr>
      <w:r>
        <w:rPr>
          <w:rFonts w:hint="default"/>
          <w:b/>
          <w:bCs/>
          <w:i w:val="0"/>
          <w:iCs w:val="0"/>
          <w:smallCaps w:val="0"/>
          <w:strike w:val="0"/>
          <w:spacing w:val="0"/>
          <w:w w:val="100"/>
          <w:position w:val="0"/>
          <w:shd w:val="clear" w:color="auto" w:fill="auto"/>
          <w:lang w:val="en-IN" w:eastAsia="en-US" w:bidi="en-US"/>
        </w:rPr>
        <w:t>Ans:- db.movies.remove({_id:ObjectId("</w:t>
      </w:r>
      <w:r>
        <w:rPr>
          <w:rFonts w:hint="default"/>
          <w:b/>
          <w:bCs/>
          <w:i w:val="0"/>
          <w:iCs w:val="0"/>
          <w:smallCaps w:val="0"/>
          <w:strike w:val="0"/>
          <w:spacing w:val="0"/>
          <w:w w:val="100"/>
          <w:position w:val="0"/>
          <w:shd w:val="clear" w:color="auto" w:fill="auto"/>
          <w:lang w:val="en-IN" w:eastAsia="en-US"/>
        </w:rPr>
        <w:t>61584dcbe256ffb47af70fcb</w:t>
      </w:r>
      <w:r>
        <w:rPr>
          <w:rFonts w:hint="default"/>
          <w:b/>
          <w:bCs/>
          <w:i w:val="0"/>
          <w:iCs w:val="0"/>
          <w:smallCaps w:val="0"/>
          <w:strike w:val="0"/>
          <w:spacing w:val="0"/>
          <w:w w:val="100"/>
          <w:position w:val="0"/>
          <w:shd w:val="clear" w:color="auto" w:fill="auto"/>
          <w:lang w:val="en-IN" w:eastAsia="en-US" w:bidi="en-US"/>
        </w:rPr>
        <w:t>")})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bidi w:val="0"/>
        <w:spacing w:before="0" w:after="0" w:line="240" w:lineRule="auto"/>
        <w:ind w:left="260" w:leftChars="0" w:right="0" w:rightChars="0"/>
        <w:jc w:val="left"/>
        <w:rPr>
          <w:rFonts w:hint="default"/>
          <w:lang w:val="en-IN"/>
        </w:rPr>
      </w:pPr>
      <w:r>
        <w:rPr>
          <w:rFonts w:hint="default"/>
          <w:b/>
          <w:bCs/>
          <w:i w:val="0"/>
          <w:iCs w:val="0"/>
          <w:smallCaps w:val="0"/>
          <w:strike w:val="0"/>
          <w:spacing w:val="0"/>
          <w:w w:val="100"/>
          <w:position w:val="0"/>
          <w:shd w:val="clear" w:color="auto" w:fill="auto"/>
          <w:lang w:val="en-IN" w:eastAsia="en-US" w:bidi="en-US"/>
        </w:rPr>
        <w:fldChar w:fldCharType="begin"/>
      </w:r>
      <w:r>
        <w:rPr>
          <w:rFonts w:hint="default"/>
          <w:b/>
          <w:bCs/>
          <w:i w:val="0"/>
          <w:iCs w:val="0"/>
          <w:smallCaps w:val="0"/>
          <w:strike w:val="0"/>
          <w:spacing w:val="0"/>
          <w:w w:val="100"/>
          <w:position w:val="0"/>
          <w:shd w:val="clear" w:color="auto" w:fill="auto"/>
          <w:lang w:val="en-IN" w:eastAsia="en-US" w:bidi="en-US"/>
        </w:rPr>
        <w:instrText xml:space="preserve"> HYPERLINK "https://gist.github.com/RitRa/5bb35b46f35752f93014ce7c8dc09020" \l "relationships" </w:instrText>
      </w:r>
      <w:r>
        <w:rPr>
          <w:rFonts w:hint="default"/>
          <w:b/>
          <w:bCs/>
          <w:i w:val="0"/>
          <w:iCs w:val="0"/>
          <w:smallCaps w:val="0"/>
          <w:strike w:val="0"/>
          <w:spacing w:val="0"/>
          <w:w w:val="100"/>
          <w:position w:val="0"/>
          <w:shd w:val="clear" w:color="auto" w:fill="auto"/>
          <w:lang w:val="en-IN" w:eastAsia="en-US" w:bidi="en-US"/>
        </w:rPr>
        <w:fldChar w:fldCharType="separate"/>
      </w:r>
      <w:r>
        <w:rPr>
          <w:rFonts w:hint="default"/>
          <w:b/>
          <w:bCs/>
          <w:i w:val="0"/>
          <w:iCs w:val="0"/>
          <w:smallCaps w:val="0"/>
          <w:strike w:val="0"/>
          <w:spacing w:val="0"/>
          <w:w w:val="100"/>
          <w:position w:val="0"/>
          <w:shd w:val="clear" w:color="auto" w:fill="auto"/>
          <w:lang w:val="en-IN" w:eastAsia="en-US" w:bidi="en-US"/>
        </w:rPr>
        <w:fldChar w:fldCharType="end"/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Reference: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fldChar w:fldCharType="begin"/>
      </w:r>
      <w:r>
        <w:instrText xml:space="preserve">HYPERLINK "https://www.tutorialspoint.com/mongodb/mongodb_delete_document.htm"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https://www.tutorialspoint.com/mongodb/mongodb_delete_document.htm</w:t>
      </w:r>
      <w:r>
        <w:fldChar w:fldCharType="end"/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2" w:name="bookmark13"/>
      <w:bookmarkStart w:id="13" w:name="bookmark12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Relationships</w:t>
      </w:r>
      <w:bookmarkEnd w:id="12"/>
      <w:bookmarkEnd w:id="13"/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pacing w:val="0"/>
          <w:w w:val="100"/>
          <w:position w:val="0"/>
          <w:shd w:val="clear" w:color="auto" w:fill="auto"/>
          <w:lang w:val="en-US" w:eastAsia="en-US" w:bidi="en-US"/>
        </w:rPr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Insert the following documents into a 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users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collection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username : GoodGuyGreg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first_name : "Good Guy"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pacing w:val="0"/>
          <w:w w:val="100"/>
          <w:position w:val="0"/>
          <w:shd w:val="clear" w:color="auto" w:fill="auto"/>
          <w:lang w:val="en-US" w:eastAsia="en-US" w:bidi="en-US"/>
        </w:rPr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last_name : "Greg"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pacing w:val="0"/>
          <w:w w:val="100"/>
          <w:position w:val="0"/>
          <w:shd w:val="clear" w:color="auto" w:fill="auto"/>
          <w:lang w:val="en-US" w:eastAsia="en-US" w:bidi="en-US"/>
        </w:rPr>
      </w:pP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username : ScumbagSteve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full_name 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first: "Scumbag"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last: "Steve"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pacing w:val="0"/>
          <w:w w:val="100"/>
          <w:position w:val="0"/>
          <w:shd w:val="clear" w:color="auto" w:fill="auto"/>
          <w:lang w:val="en-US" w:eastAsia="en-US" w:bidi="en-US"/>
        </w:rPr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Insert the following documents into a 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posts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collection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pacing w:val="0"/>
          <w:w w:val="100"/>
          <w:position w:val="0"/>
          <w:shd w:val="clear" w:color="auto" w:fill="auto"/>
          <w:lang w:val="en-US" w:eastAsia="en-US" w:bidi="en-US"/>
        </w:rPr>
      </w:pP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username : GoodGuyGreg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title : Passes out at party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body : Wakes up early and cleans house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br w:type="pag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username : GoodGuyGreg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334000" cy="7556500"/>
                <wp:effectExtent l="0" t="0" r="0" b="6350"/>
                <wp:wrapNone/>
                <wp:docPr id="3" name="Shape 3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5334000" cy="7556500"/>
                        </a:xfrm>
                        <a:prstGeom prst="rect">
                          <a:avLst/>
                        </a:prstGeom>
                        <a:solidFill>
                          <a:srgbClr val="FEFEF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6" o:spt="1" style="position:absolute;left:0pt;margin-left:0pt;margin-top:0pt;height:595pt;width:420pt;mso-position-horizontal-relative:page;mso-position-vertical-relative:page;z-index:-251657216;mso-width-relative:page;mso-height-relative:page;" fillcolor="#FEFEFE" filled="t" stroked="f" coordsize="21600,21600" o:gfxdata="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rxs06&#10;1QAAAAYBAAAPAAAAAAAAAAEAIAAAACIAAABkcnMvZG93bnJldi54bWxQSwECFAAUAAAACACHTuJA&#10;OkWv0LIBAAB2AwAADgAAAAAAAAABACAAAAAkAQAAZHJzL2Uyb0RvYy54bWxQSwUGAAAAAAYABgBZ&#10;AQAASAUAAAAA&#10;">
                <v:fill on="t" focussize="0,0"/>
                <v:stroke on="f"/>
                <v:imagedata o:title=""/>
                <o:lock v:ext="edit" position="t" rotation="t" aspectratio="f"/>
              </v:rect>
            </w:pict>
          </mc:Fallback>
        </mc:AlternateConten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title : Steals your identity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body : Raises your credit score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username : GoodGuyGreg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title : Reports a bug in your code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body : Sends you a Pull Request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username : ScumbagSteve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title : Borrows something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body: Sells it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username : ScumbagSteve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title : Borrows everything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body: The end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username : ScumbagSteve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title : Forks your repo on github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body : Sets to private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Insert the following documents into a 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comments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collection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username : GoodGuyGreg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comment: Hope you got a good deal!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post: [post_obj_id]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where [post_obj_id] is the Objectld of the posts document: "Borrows something"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username : GoodGuyGreg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comment: What's mine is yours!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post: [post_obj_id]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48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where [post_obj_id] is the Objectld of the posts document: "Borrows everything" username : GoodGuyGreg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comment: Don't violate the licensing agreement!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post: [post_obj_id]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where [post_obj_id] is the Objectld of the posts document: "Forks your repo on github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username : ScumbagSteve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comment: It still isn't clean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post: [post_obj_id]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where [post_obj_id] is the Objectld of the posts document: "Passes out at party"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br w:type="pag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username : ScumbagSteve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comment: Denied your PR cause I found a hack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post: [post_obj_id]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where [post_obj_id] is the Objectld of the posts document: "Reports a bug in your code"</w:t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4" w:name="bookmark15"/>
      <w:bookmarkStart w:id="15" w:name="bookmark14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Querying related collections</w:t>
      </w:r>
      <w:bookmarkEnd w:id="14"/>
      <w:bookmarkEnd w:id="15"/>
    </w:p>
    <w:p>
      <w:pPr>
        <w:pStyle w:val="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val="left" w:pos="559"/>
        </w:tabs>
        <w:bidi w:val="0"/>
        <w:spacing w:before="0" w:after="40" w:line="240" w:lineRule="auto"/>
        <w:ind w:left="0" w:right="0" w:firstLine="2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find all users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59"/>
        </w:tabs>
        <w:bidi w:val="0"/>
        <w:spacing w:before="0" w:after="40" w:line="240" w:lineRule="auto"/>
        <w:ind w:left="260" w:leftChars="0" w:right="0" w:rightChars="0"/>
        <w:jc w:val="left"/>
        <w:rPr>
          <w:rFonts w:hint="default"/>
          <w:lang w:val="en-IN"/>
        </w:rPr>
      </w:pP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 w:bidi="en-US"/>
        </w:rPr>
        <w:t xml:space="preserve">Ans:- </w:t>
      </w: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/>
        </w:rPr>
        <w:t>db.users.find().pretty()</w:t>
      </w:r>
    </w:p>
    <w:p>
      <w:pPr>
        <w:pStyle w:val="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val="left" w:pos="570"/>
        </w:tabs>
        <w:bidi w:val="0"/>
        <w:spacing w:before="0" w:after="40" w:line="240" w:lineRule="auto"/>
        <w:ind w:left="0" w:right="0" w:firstLine="2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find all posts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70"/>
        </w:tabs>
        <w:bidi w:val="0"/>
        <w:spacing w:before="0" w:after="40" w:line="240" w:lineRule="auto"/>
        <w:ind w:left="260" w:leftChars="0" w:right="0" w:rightChars="0"/>
        <w:jc w:val="left"/>
        <w:rPr>
          <w:rFonts w:hint="default"/>
          <w:lang w:val="en-IN"/>
        </w:rPr>
      </w:pP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 w:bidi="en-US"/>
        </w:rPr>
        <w:t xml:space="preserve">Ans:- </w:t>
      </w: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/>
        </w:rPr>
        <w:t>db.posts.find().pretty()</w:t>
      </w:r>
    </w:p>
    <w:p>
      <w:pPr>
        <w:pStyle w:val="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val="left" w:pos="570"/>
        </w:tabs>
        <w:bidi w:val="0"/>
        <w:spacing w:before="0" w:after="40" w:line="240" w:lineRule="auto"/>
        <w:ind w:left="0" w:right="0" w:firstLine="2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find all posts that was authored by "GoodGuyGreg"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70"/>
        </w:tabs>
        <w:bidi w:val="0"/>
        <w:spacing w:before="0" w:after="40" w:line="240" w:lineRule="auto"/>
        <w:ind w:left="260" w:leftChars="0" w:right="0" w:rightChars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 w:bidi="en-US"/>
        </w:rPr>
        <w:t xml:space="preserve">Ans:- </w:t>
      </w: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/>
        </w:rPr>
        <w:t xml:space="preserve">db.posts.find({username:"GoodGuyGreg"}) </w:t>
      </w:r>
    </w:p>
    <w:p>
      <w:pPr>
        <w:pStyle w:val="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val="left" w:pos="580"/>
        </w:tabs>
        <w:bidi w:val="0"/>
        <w:spacing w:before="0" w:after="40" w:line="240" w:lineRule="auto"/>
        <w:ind w:left="0" w:right="0" w:firstLine="2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find all posts that was authored by "ScumbagSteve"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80"/>
        </w:tabs>
        <w:bidi w:val="0"/>
        <w:spacing w:before="0" w:after="40" w:line="240" w:lineRule="auto"/>
        <w:ind w:left="260" w:leftChars="0" w:right="0" w:rightChars="0"/>
        <w:jc w:val="left"/>
        <w:rPr>
          <w:rFonts w:hint="default"/>
          <w:lang w:val="en-IN"/>
        </w:rPr>
      </w:pP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 w:bidi="en-US"/>
        </w:rPr>
        <w:t xml:space="preserve">Ans:- </w:t>
      </w: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/>
        </w:rPr>
        <w:t>db.posts.find({username:"ScumbagSteve"})</w:t>
      </w:r>
    </w:p>
    <w:p>
      <w:pPr>
        <w:pStyle w:val="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val="left" w:pos="580"/>
        </w:tabs>
        <w:bidi w:val="0"/>
        <w:spacing w:before="0" w:after="40" w:line="240" w:lineRule="auto"/>
        <w:ind w:left="0" w:right="0" w:firstLine="2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find all comments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80"/>
        </w:tabs>
        <w:bidi w:val="0"/>
        <w:spacing w:before="0" w:after="40" w:line="240" w:lineRule="auto"/>
        <w:ind w:left="260" w:leftChars="0" w:right="0" w:rightChars="0"/>
        <w:jc w:val="left"/>
        <w:rPr>
          <w:rFonts w:hint="default"/>
          <w:lang w:val="en-IN"/>
        </w:rPr>
      </w:pP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 w:bidi="en-US"/>
        </w:rPr>
        <w:t xml:space="preserve">Ans:- </w:t>
      </w: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/>
        </w:rPr>
        <w:t>db.comments.find().pretty()</w:t>
      </w:r>
    </w:p>
    <w:p>
      <w:pPr>
        <w:pStyle w:val="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val="left" w:pos="580"/>
        </w:tabs>
        <w:bidi w:val="0"/>
        <w:spacing w:before="0" w:after="40" w:line="240" w:lineRule="auto"/>
        <w:ind w:left="0" w:right="0" w:firstLine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find all comments that was authored by "GoodGuyGreg"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80"/>
        </w:tabs>
        <w:bidi w:val="0"/>
        <w:spacing w:before="0" w:after="40" w:line="240" w:lineRule="auto"/>
        <w:ind w:left="260" w:leftChars="0" w:right="0" w:rightChars="0"/>
        <w:jc w:val="both"/>
        <w:rPr>
          <w:rFonts w:hint="default"/>
          <w:lang w:val="en-IN"/>
        </w:rPr>
      </w:pP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 w:bidi="en-US"/>
        </w:rPr>
        <w:t xml:space="preserve">Ans:- </w:t>
      </w: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/>
        </w:rPr>
        <w:t>db.comments.find({username:"GoodGuyGreg"})</w:t>
      </w:r>
    </w:p>
    <w:p>
      <w:pPr>
        <w:pStyle w:val="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val="left" w:pos="580"/>
        </w:tabs>
        <w:bidi w:val="0"/>
        <w:spacing w:before="0" w:after="40" w:line="240" w:lineRule="auto"/>
        <w:ind w:left="0" w:right="0" w:firstLine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find all comments that was authored by "ScumbagSteve"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80"/>
        </w:tabs>
        <w:bidi w:val="0"/>
        <w:spacing w:before="0" w:after="40" w:line="240" w:lineRule="auto"/>
        <w:ind w:left="260" w:leftChars="0" w:right="0" w:rightChars="0"/>
        <w:jc w:val="both"/>
        <w:rPr>
          <w:rFonts w:hint="default"/>
          <w:lang w:val="en-IN"/>
        </w:rPr>
      </w:pP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 w:bidi="en-US"/>
        </w:rPr>
        <w:t xml:space="preserve">Ans:- </w:t>
      </w: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/>
        </w:rPr>
        <w:t>db.comments.find({username:"ScumbagSteve"})</w:t>
      </w:r>
    </w:p>
    <w:p>
      <w:pPr>
        <w:pStyle w:val="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val="left" w:pos="580"/>
        </w:tabs>
        <w:bidi w:val="0"/>
        <w:spacing w:before="0" w:after="200" w:line="240" w:lineRule="auto"/>
        <w:ind w:left="0" w:right="0" w:firstLine="2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find all comments belonging to the post "Reports a bug in your code"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580"/>
        </w:tabs>
        <w:bidi w:val="0"/>
        <w:spacing w:before="0" w:after="200" w:line="240" w:lineRule="auto"/>
        <w:ind w:left="260" w:leftChars="0" w:right="0" w:rightChars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 w:bidi="en-US"/>
        </w:rPr>
        <w:t xml:space="preserve">Ans:- </w:t>
      </w:r>
      <w:r>
        <w:rPr>
          <w:rFonts w:hint="default"/>
          <w:b/>
          <w:bCs/>
          <w:spacing w:val="0"/>
          <w:w w:val="100"/>
          <w:position w:val="0"/>
          <w:shd w:val="clear" w:color="auto" w:fill="auto"/>
          <w:lang w:val="en-IN" w:eastAsia="en-US"/>
        </w:rPr>
        <w:t>db.comments.find({post:ObjectId('615853069cbc508baba03569')})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References: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40" w:line="706" w:lineRule="exact"/>
        <w:ind w:left="0" w:right="0" w:firstLine="0"/>
        <w:jc w:val="left"/>
      </w:pPr>
      <w:r>
        <w:fldChar w:fldCharType="begin"/>
      </w:r>
      <w:r>
        <w:instrText xml:space="preserve">HYPERLINK "https://docs.mongodb.com/manual/reference/method/db.collection.find/"</w:instrText>
      </w:r>
      <w:r>
        <w:fldChar w:fldCharType="separate"/>
      </w:r>
      <w:r>
        <w:rPr>
          <w:color w:val="0563C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https://docs.mongodb.com/manual/reference/method/db.collection.find/</w:t>
      </w:r>
      <w:r>
        <w:fldChar w:fldCharType="end"/>
      </w:r>
      <w:r>
        <w:rPr>
          <w:color w:val="0563C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@@@@@@@@@@@@@@@@@@@@@@@@@@@@@@@@@@@@@@@</w:t>
      </w:r>
    </w:p>
    <w:sectPr>
      <w:footnotePr>
        <w:numFmt w:val="decimal"/>
      </w:footnotePr>
      <w:pgSz w:w="8400" w:h="11900"/>
      <w:pgMar w:top="1000" w:right="970" w:bottom="843" w:left="934" w:header="572" w:footer="415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</w:p>
  </w:footnote>
  <w:footnote w:type="continuationSeparator" w:id="1">
    <w:p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decimal"/>
      <w:lvlText w:val="%1."/>
      <w:lvlJc w:val="left"/>
      <w:rPr>
        <w:rFonts w:ascii="Segoe UI" w:hAnsi="Segoe UI" w:eastAsia="Segoe UI" w:cs="Segoe UI"/>
        <w:b w:val="0"/>
        <w:bCs w:val="0"/>
        <w:i w:val="0"/>
        <w:iCs w:val="0"/>
        <w:smallCaps w:val="0"/>
        <w:strike w:val="0"/>
        <w:color w:val="24292C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1">
    <w:nsid w:val="BF205925"/>
    <w:multiLevelType w:val="singleLevel"/>
    <w:tmpl w:val="BF205925"/>
    <w:lvl w:ilvl="0" w:tentative="0">
      <w:start w:val="1"/>
      <w:numFmt w:val="decimal"/>
      <w:lvlText w:val="%1."/>
      <w:lvlJc w:val="left"/>
      <w:rPr>
        <w:rFonts w:ascii="Segoe UI" w:hAnsi="Segoe UI" w:eastAsia="Segoe UI" w:cs="Segoe UI"/>
        <w:b w:val="0"/>
        <w:bCs w:val="0"/>
        <w:i w:val="0"/>
        <w:iCs w:val="0"/>
        <w:smallCaps w:val="0"/>
        <w:strike w:val="0"/>
        <w:color w:val="24292C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2">
    <w:nsid w:val="CF092B84"/>
    <w:multiLevelType w:val="singleLevel"/>
    <w:tmpl w:val="CF092B84"/>
    <w:lvl w:ilvl="0" w:tentative="0">
      <w:start w:val="1"/>
      <w:numFmt w:val="decimal"/>
      <w:lvlText w:val="%1."/>
      <w:lvlJc w:val="left"/>
      <w:rPr>
        <w:rFonts w:ascii="Segoe UI" w:hAnsi="Segoe UI" w:eastAsia="Segoe UI" w:cs="Segoe UI"/>
        <w:b w:val="0"/>
        <w:bCs w:val="0"/>
        <w:i w:val="0"/>
        <w:iCs w:val="0"/>
        <w:smallCaps w:val="0"/>
        <w:strike w:val="0"/>
        <w:color w:val="24292C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3">
    <w:nsid w:val="0053208E"/>
    <w:multiLevelType w:val="singleLevel"/>
    <w:tmpl w:val="0053208E"/>
    <w:lvl w:ilvl="0" w:tentative="0">
      <w:start w:val="1"/>
      <w:numFmt w:val="decimal"/>
      <w:lvlText w:val="%1."/>
      <w:lvlJc w:val="left"/>
      <w:pPr>
        <w:ind w:left="-20"/>
      </w:pPr>
      <w:rPr>
        <w:rFonts w:ascii="Segoe UI" w:hAnsi="Segoe UI" w:eastAsia="Segoe UI" w:cs="Segoe UI"/>
        <w:b w:val="0"/>
        <w:bCs w:val="0"/>
        <w:i w:val="0"/>
        <w:iCs w:val="0"/>
        <w:smallCaps w:val="0"/>
        <w:strike w:val="0"/>
        <w:color w:val="24292C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4">
    <w:nsid w:val="59ADCABA"/>
    <w:multiLevelType w:val="singleLevel"/>
    <w:tmpl w:val="59ADCABA"/>
    <w:lvl w:ilvl="0" w:tentative="0">
      <w:start w:val="1"/>
      <w:numFmt w:val="decimal"/>
      <w:lvlText w:val="%1."/>
      <w:lvlJc w:val="left"/>
      <w:rPr>
        <w:rFonts w:ascii="Segoe UI" w:hAnsi="Segoe UI" w:eastAsia="Segoe UI" w:cs="Segoe UI"/>
        <w:b w:val="0"/>
        <w:bCs w:val="0"/>
        <w:i w:val="0"/>
        <w:iCs w:val="0"/>
        <w:smallCaps w:val="0"/>
        <w:strike w:val="0"/>
        <w:color w:val="24292C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rawingGridHorizontalSpacing w:val="181"/>
  <w:drawingGridVerticalSpacing w:val="181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6EA6C94"/>
    <w:rsid w:val="09CA3DEB"/>
    <w:rsid w:val="0A8664DA"/>
    <w:rsid w:val="1690147D"/>
    <w:rsid w:val="1710170A"/>
    <w:rsid w:val="18822B1C"/>
    <w:rsid w:val="21B95C2B"/>
    <w:rsid w:val="422E2753"/>
    <w:rsid w:val="42A76770"/>
    <w:rsid w:val="52A853AF"/>
    <w:rsid w:val="52FA1750"/>
    <w:rsid w:val="643D7C83"/>
    <w:rsid w:val="6AE77B6D"/>
    <w:rsid w:val="71B1517B"/>
    <w:rsid w:val="7B6C47A6"/>
    <w:rsid w:val="7D8B62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7">
    <w:name w:val="Body text|1_"/>
    <w:basedOn w:val="3"/>
    <w:link w:val="8"/>
    <w:qFormat/>
    <w:uiPriority w:val="0"/>
    <w:rPr>
      <w:rFonts w:ascii="Segoe UI" w:hAnsi="Segoe UI" w:eastAsia="Segoe UI" w:cs="Segoe UI"/>
      <w:color w:val="24292C"/>
      <w:sz w:val="17"/>
      <w:szCs w:val="17"/>
      <w:u w:val="none"/>
    </w:rPr>
  </w:style>
  <w:style w:type="paragraph" w:customStyle="1" w:styleId="8">
    <w:name w:val="Body text|1"/>
    <w:basedOn w:val="1"/>
    <w:link w:val="7"/>
    <w:qFormat/>
    <w:uiPriority w:val="0"/>
    <w:pPr>
      <w:widowControl w:val="0"/>
      <w:shd w:val="clear" w:color="auto" w:fill="FFFFFF"/>
    </w:pPr>
    <w:rPr>
      <w:rFonts w:ascii="Segoe UI" w:hAnsi="Segoe UI" w:eastAsia="Segoe UI" w:cs="Segoe UI"/>
      <w:color w:val="24292C"/>
      <w:sz w:val="17"/>
      <w:szCs w:val="17"/>
      <w:u w:val="none"/>
    </w:rPr>
  </w:style>
  <w:style w:type="character" w:customStyle="1" w:styleId="9">
    <w:name w:val="Heading #1|1_"/>
    <w:basedOn w:val="3"/>
    <w:link w:val="10"/>
    <w:qFormat/>
    <w:uiPriority w:val="0"/>
    <w:rPr>
      <w:rFonts w:ascii="Segoe UI" w:hAnsi="Segoe UI" w:eastAsia="Segoe UI" w:cs="Segoe UI"/>
      <w:b/>
      <w:bCs/>
      <w:color w:val="24292C"/>
      <w:sz w:val="17"/>
      <w:szCs w:val="17"/>
      <w:u w:val="none"/>
    </w:rPr>
  </w:style>
  <w:style w:type="paragraph" w:customStyle="1" w:styleId="10">
    <w:name w:val="Heading #1|1"/>
    <w:basedOn w:val="1"/>
    <w:link w:val="9"/>
    <w:qFormat/>
    <w:uiPriority w:val="0"/>
    <w:pPr>
      <w:widowControl w:val="0"/>
      <w:shd w:val="clear" w:color="auto" w:fill="FFFFFF"/>
      <w:spacing w:after="260"/>
      <w:outlineLvl w:val="0"/>
    </w:pPr>
    <w:rPr>
      <w:rFonts w:ascii="Segoe UI" w:hAnsi="Segoe UI" w:eastAsia="Segoe UI" w:cs="Segoe UI"/>
      <w:b/>
      <w:bCs/>
      <w:color w:val="24292C"/>
      <w:sz w:val="17"/>
      <w:szCs w:val="17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155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2021-10-02T10:45:00Z</dcterms:created>
  <dc:creator>Sasirekha, P.V.</dc:creator>
  <cp:lastModifiedBy>abhishek yadav</cp:lastModifiedBy>
  <dcterms:modified xsi:type="dcterms:W3CDTF">2021-10-02T17:19:39Z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2A01C2E69A3748DFAEBB89A6A27D526C</vt:lpwstr>
  </property>
</Properties>
</file>