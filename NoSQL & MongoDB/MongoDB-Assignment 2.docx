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</w:pPr>
      <w:r>
        <w:pict>
          <v:rect id="_x0000_s1026" o:spid="_x0000_s1026" o:spt="1" style="position:absolute;left:0pt;margin-left:70.55pt;margin-top:32pt;height:0.7pt;width:454.25pt;mso-position-horizontal-relative:page;mso-wrap-distance-bottom:0pt;mso-wrap-distance-top:0pt;z-index:-251657216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>
      <w:pPr>
        <w:pStyle w:val="5"/>
        <w:spacing w:before="4"/>
        <w:ind w:left="0"/>
        <w:rPr>
          <w:b/>
          <w:sz w:val="8"/>
        </w:rPr>
      </w:pPr>
    </w:p>
    <w:p>
      <w:pPr>
        <w:pStyle w:val="5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"zipcodes".</w:t>
      </w:r>
    </w:p>
    <w:p>
      <w:pPr>
        <w:pStyle w:val="5"/>
        <w:spacing w:before="239"/>
        <w:ind w:left="140"/>
      </w:pPr>
      <w:r>
        <w:rPr>
          <w:color w:val="23292D"/>
        </w:rPr>
        <w:t>mongoimport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zipcodes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zips.json</w:t>
      </w:r>
    </w:p>
    <w:p>
      <w:pPr>
        <w:pStyle w:val="5"/>
        <w:spacing w:before="1"/>
        <w:ind w:left="0"/>
        <w:rPr>
          <w:sz w:val="27"/>
        </w:rPr>
      </w:pPr>
    </w:p>
    <w:p>
      <w:pPr>
        <w:pStyle w:val="2"/>
      </w:pPr>
      <w:r>
        <w:pict>
          <v:rect id="_x0000_s1027" o:spid="_x0000_s1027" o:spt="1" style="position:absolute;left:0pt;margin-left:70.55pt;margin-top:27.9pt;height:0.7pt;width:454.25pt;mso-position-horizontal-relative:page;mso-wrap-distance-bottom:0pt;mso-wrap-distance-top:0pt;z-index:-251657216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>
      <w:pPr>
        <w:pStyle w:val="5"/>
        <w:spacing w:before="6"/>
        <w:ind w:left="0"/>
        <w:rPr>
          <w:b/>
          <w:sz w:val="11"/>
        </w:rPr>
      </w:pPr>
    </w:p>
    <w:p>
      <w:pPr>
        <w:pStyle w:val="7"/>
        <w:numPr>
          <w:ilvl w:val="0"/>
          <w:numId w:val="1"/>
        </w:numPr>
        <w:tabs>
          <w:tab w:val="left" w:pos="861"/>
        </w:tabs>
        <w:spacing w:before="100" w:after="0" w:line="240" w:lineRule="auto"/>
        <w:ind w:left="860" w:right="150" w:hanging="360"/>
        <w:jc w:val="left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100" w:after="0" w:line="240" w:lineRule="auto"/>
        <w:ind w:left="500" w:leftChars="0" w:right="15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Ans:- db.zipcodes.find({ $and : [{city:'ATLANTA'} , {state:'GA'}] })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100" w:after="0" w:line="240" w:lineRule="auto"/>
        <w:ind w:left="500" w:leftChars="0" w:right="150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Ans:- db.zipcodes.aggregate( [ {$match: {city: 'ATLANTA',state:'GA'}} ] )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Ans:- db.zipcodes.aggregate([{$group :  {_id: {city: ‘ATLANTA’}, count: {$sum:1}}}])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  <w:lang w:val="en-IN"/>
        </w:rPr>
      </w:pP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Ans:- db.zipcodes.aggregate([{$group :  {_id: {city: 'ATLANTA'}, count: {$sum:"$pop"}}}])</w:t>
      </w:r>
    </w:p>
    <w:p>
      <w:pPr>
        <w:pStyle w:val="5"/>
        <w:spacing w:before="1"/>
        <w:ind w:left="0"/>
        <w:rPr>
          <w:sz w:val="27"/>
        </w:rPr>
      </w:pPr>
    </w:p>
    <w:p>
      <w:pPr>
        <w:pStyle w:val="2"/>
      </w:pPr>
      <w:r>
        <w:pict>
          <v:rect id="_x0000_s1028" o:spid="_x0000_s1028" o:spt="1" style="position:absolute;left:0pt;margin-left:70.55pt;margin-top:27.9pt;height:0.7pt;width:454.25pt;mso-position-horizontal-relative:page;mso-wrap-distance-bottom:0pt;mso-wrap-distance-top:0pt;z-index:-251656192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>
      <w:pPr>
        <w:pStyle w:val="5"/>
        <w:spacing w:before="5"/>
        <w:ind w:left="0"/>
        <w:rPr>
          <w:b/>
          <w:sz w:val="11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Ans:- db.zipcodes.aggregate( [ { $group: { _id: { state: '$state' }, population: { $sum: '$pop' } } } ])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6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>
      <w:pPr>
        <w:pStyle w:val="7"/>
        <w:numPr>
          <w:numId w:val="0"/>
        </w:numPr>
        <w:tabs>
          <w:tab w:val="left" w:pos="861"/>
        </w:tabs>
        <w:spacing w:before="61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Ans:- db.zipcodes.aggregate([ { $group: { _id: { state: '$state' }, population: { $sum: '$pop' } } }, { $sort: {population: -1} } ])</w:t>
      </w:r>
    </w:p>
    <w:p>
      <w:pPr>
        <w:pStyle w:val="7"/>
        <w:numPr>
          <w:numId w:val="0"/>
        </w:numPr>
        <w:tabs>
          <w:tab w:val="left" w:pos="861"/>
        </w:tabs>
        <w:spacing w:before="61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60" w:after="0" w:line="240" w:lineRule="auto"/>
        <w:ind w:left="860" w:right="1220" w:hanging="360"/>
        <w:jc w:val="left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1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 xml:space="preserve">Ans:- db.zipcodes.aggregate([ { $group: { _id: { state: '$state' }, population : { $sum: '$pop' } } }, { $sort: { population: -1 } }, {$limit : 3 }]) 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220" w:rightChars="0"/>
        <w:jc w:val="left"/>
        <w:rPr>
          <w:sz w:val="24"/>
        </w:rPr>
      </w:pPr>
    </w:p>
    <w:p>
      <w:pPr>
        <w:pStyle w:val="5"/>
        <w:spacing w:before="11"/>
        <w:ind w:left="0"/>
        <w:rPr>
          <w:sz w:val="26"/>
        </w:rPr>
      </w:pPr>
    </w:p>
    <w:p>
      <w:pPr>
        <w:pStyle w:val="5"/>
        <w:spacing w:before="11"/>
        <w:ind w:left="0"/>
        <w:rPr>
          <w:sz w:val="26"/>
        </w:rPr>
      </w:pPr>
    </w:p>
    <w:p>
      <w:pPr>
        <w:pStyle w:val="2"/>
        <w:spacing w:before="1"/>
      </w:pPr>
      <w:r>
        <w:pict>
          <v:rect id="_x0000_s1029" o:spid="_x0000_s1029" o:spt="1" style="position:absolute;left:0pt;margin-left:70.55pt;margin-top:28.1pt;height:0.7pt;width:454.25pt;mso-position-horizontal-relative:page;mso-wrap-distance-bottom:0pt;mso-wrap-distance-top:0pt;z-index:-251656192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>
      <w:pPr>
        <w:pStyle w:val="5"/>
        <w:spacing w:before="3"/>
        <w:ind w:left="0"/>
        <w:rPr>
          <w:b/>
          <w:sz w:val="11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100" w:after="0" w:line="240" w:lineRule="auto"/>
        <w:ind w:left="860" w:right="174" w:hanging="360"/>
        <w:jc w:val="left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500" w:leftChars="0" w:right="174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 db.zipcodes.aggregate([ {$group:{_id: {city: '$city', state: '$state'}, population : {$sum: '$pop'} } } ])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500" w:leftChars="0" w:right="174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6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>
      <w:pPr>
        <w:pStyle w:val="7"/>
        <w:numPr>
          <w:numId w:val="0"/>
        </w:numPr>
        <w:tabs>
          <w:tab w:val="left" w:pos="861"/>
        </w:tabs>
        <w:spacing w:before="61" w:after="0" w:line="240" w:lineRule="auto"/>
        <w:ind w:left="499" w:leftChars="0" w:right="0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 xml:space="preserve">Ans:- db.zipcodes.aggregate([ { $group: { _id: { city: '$city'}, population: {$sum: '$pop' } } }, { $sort: { population: -1 } }]) </w:t>
      </w:r>
    </w:p>
    <w:p>
      <w:pPr>
        <w:pStyle w:val="7"/>
        <w:numPr>
          <w:numId w:val="0"/>
        </w:numPr>
        <w:tabs>
          <w:tab w:val="left" w:pos="861"/>
        </w:tabs>
        <w:spacing w:before="61" w:after="0" w:line="240" w:lineRule="auto"/>
        <w:ind w:left="499" w:leftChars="0" w:right="0" w:rightChars="0"/>
        <w:jc w:val="left"/>
        <w:rPr>
          <w:rFonts w:hint="default"/>
          <w:color w:val="23292D"/>
          <w:sz w:val="24"/>
          <w:lang w:val="en-IN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62" w:after="0" w:line="240" w:lineRule="auto"/>
        <w:ind w:left="860" w:right="1295" w:hanging="360"/>
        <w:jc w:val="left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>
      <w:pPr>
        <w:pStyle w:val="7"/>
        <w:numPr>
          <w:numId w:val="0"/>
        </w:numPr>
        <w:tabs>
          <w:tab w:val="left" w:pos="861"/>
        </w:tabs>
        <w:spacing w:before="62" w:after="0" w:line="240" w:lineRule="auto"/>
        <w:ind w:left="500" w:leftChars="0" w:right="1295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 xml:space="preserve">Ans:- </w:t>
      </w:r>
      <w:r>
        <w:rPr>
          <w:rFonts w:hint="default"/>
          <w:b/>
          <w:bCs/>
          <w:color w:val="23292D"/>
          <w:sz w:val="24"/>
          <w:lang w:val="en-IN"/>
        </w:rPr>
        <w:t>db.zipcodes.aggregate([ {$group: { _id: { city: '$city' }, population  : { $sum: '$pop' } } }, { $sort: { population: -1 } }, {$limit : 3 }])</w:t>
      </w:r>
    </w:p>
    <w:p>
      <w:pPr>
        <w:pStyle w:val="7"/>
        <w:numPr>
          <w:numId w:val="0"/>
        </w:numPr>
        <w:tabs>
          <w:tab w:val="left" w:pos="861"/>
        </w:tabs>
        <w:spacing w:before="62" w:after="0" w:line="240" w:lineRule="auto"/>
        <w:ind w:left="500" w:leftChars="0" w:right="1295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2" w:after="0" w:line="240" w:lineRule="auto"/>
        <w:ind w:left="500" w:leftChars="0" w:right="1295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Ans:- db.zipcodes.aggregate([ {$match: { state: 'TX' }}, {$group: {_id: { city:'$city' }, population  : { $sum: '$pop' } } }, { $sort: { population: -1 } }, {$limit : 3 }])</w:t>
      </w:r>
    </w:p>
    <w:p>
      <w:pPr>
        <w:pStyle w:val="5"/>
        <w:spacing w:before="12"/>
        <w:ind w:left="0"/>
        <w:rPr>
          <w:sz w:val="26"/>
        </w:rPr>
      </w:pPr>
    </w:p>
    <w:p>
      <w:pPr>
        <w:pStyle w:val="2"/>
      </w:pPr>
      <w:r>
        <w:pict>
          <v:rect id="_x0000_s1030" o:spid="_x0000_s1030" o:spt="1" style="position:absolute;left:0pt;margin-left:70.55pt;margin-top:28.05pt;height:0.7pt;width:454.25pt;mso-position-horizontal-relative:page;mso-wrap-distance-bottom:0pt;mso-wrap-distance-top:0pt;z-index:-251655168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Bonus</w:t>
      </w:r>
    </w:p>
    <w:p>
      <w:pPr>
        <w:pStyle w:val="5"/>
        <w:spacing w:before="3"/>
        <w:ind w:left="0"/>
        <w:rPr>
          <w:b/>
          <w:sz w:val="11"/>
        </w:rPr>
      </w:pPr>
    </w:p>
    <w:p>
      <w:pPr>
        <w:pStyle w:val="7"/>
        <w:numPr>
          <w:ilvl w:val="0"/>
          <w:numId w:val="4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 xml:space="preserve">Ans:- db.zipcodes.aggregate([ { $group: { _id: { state: "$state", city: "$city" }, pop: { $sum: "$pop" } } }, { $group: { _id: "$_id.state", avgCityPop: 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{ $avg: "$pop" } } }])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7"/>
        <w:numPr>
          <w:ilvl w:val="0"/>
          <w:numId w:val="4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 xml:space="preserve">Ans:- </w:t>
      </w:r>
      <w:r>
        <w:rPr>
          <w:rFonts w:hint="default"/>
          <w:b/>
          <w:bCs/>
          <w:color w:val="23292D"/>
          <w:sz w:val="24"/>
          <w:lang w:val="en-IN"/>
        </w:rPr>
        <w:t xml:space="preserve">db.zipcodes.aggregate([ { $group: { _id: { state: "$state", city: "$city" }, pop: { $sum: "$pop" } } }, { $group: { _id: "$_id.state", avgCityPop: 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IN"/>
        </w:rPr>
        <w:t>{ $avg: "$pop" } } }, { $limit: 3 } ])</w:t>
      </w:r>
      <w:bookmarkStart w:id="0" w:name="_GoBack"/>
      <w:bookmarkEnd w:id="0"/>
    </w:p>
    <w:sectPr>
      <w:type w:val="continuous"/>
      <w:pgSz w:w="11910" w:h="16840"/>
      <w:pgMar w:top="134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8B4182"/>
    <w:rsid w:val="0B335231"/>
    <w:rsid w:val="0CB36C90"/>
    <w:rsid w:val="17DC107B"/>
    <w:rsid w:val="18064266"/>
    <w:rsid w:val="215D2E7A"/>
    <w:rsid w:val="2A6F0628"/>
    <w:rsid w:val="2D3A00EF"/>
    <w:rsid w:val="36877BC7"/>
    <w:rsid w:val="3CF46CFA"/>
    <w:rsid w:val="44DD534E"/>
    <w:rsid w:val="476C1BA3"/>
    <w:rsid w:val="5013094C"/>
    <w:rsid w:val="62F54CF4"/>
    <w:rsid w:val="69B31468"/>
    <w:rsid w:val="755C7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60"/>
      <w:ind w:left="860"/>
    </w:pPr>
    <w:rPr>
      <w:rFonts w:ascii="Segoe UI" w:hAnsi="Segoe UI" w:eastAsia="Segoe UI" w:cs="Segoe U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60"/>
      <w:ind w:left="860" w:hanging="361"/>
    </w:pPr>
    <w:rPr>
      <w:rFonts w:ascii="Segoe UI" w:hAnsi="Segoe UI" w:eastAsia="Segoe UI" w:cs="Segoe U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2021-10-02T12:42:00Z</dcterms:created>
  <dc:creator>Sasirekha, P.V.</dc:creator>
  <cp:lastModifiedBy>abhishek yadav</cp:lastModifiedBy>
  <dcterms:modified xsi:type="dcterms:W3CDTF">2021-10-03T10:09:27Z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ED5475C6C5EC49F1A08C4EAFA130A333</vt:lpwstr>
  </property>
</Properties>
</file>